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LDIP Synthetic PII Samples (DOCX)</w:t>
      </w:r>
    </w:p>
    <w:p>
      <w:r>
        <w:t>본 문서는 합성(Synthetic) PII 샘플이며 실제 개인정보가 아닙니다.</w:t>
      </w:r>
    </w:p>
    <w:p>
      <w:r>
        <w:t>성명: 홍길동</w:t>
      </w:r>
    </w:p>
    <w:p>
      <w:r>
        <w:t>010-****-****</w:t>
      </w:r>
    </w:p>
    <w:p>
      <w:r>
        <w:t>이***@example.com</w:t>
      </w:r>
    </w:p>
    <w:p>
      <w:r>
        <w:t>주소: ****시 **구 ***로 110</w:t>
      </w:r>
    </w:p>
    <w:p>
      <w:r>
        <w:t>여권번호: M******** / 운전면허: **-**-******-**</w:t>
      </w:r>
    </w:p>
    <w:p>
      <w:r>
        <w:t>계좌번호: 333301-04-567890 / 사번: EMP-2025-000123</w:t>
      </w:r>
    </w:p>
    <w:p/>
    <w:p>
      <w:r>
        <w:t>홍길동님은 010-****-**** 또는 hong.gildong@example.com로 연락 가능하며, 주소는 ****시 **구 ***로 110입니다.</w:t>
      </w:r>
    </w:p>
    <w:p/>
    <w:p>
      <w:r>
        <w:t>성명: 이서윤</w:t>
      </w:r>
    </w:p>
    <w:p>
      <w:r>
        <w:t>010-****-****</w:t>
      </w:r>
    </w:p>
    <w:p>
      <w:r>
        <w:t>이***@example.com</w:t>
      </w:r>
    </w:p>
    <w:p>
      <w:r>
        <w:t>주소: ****시 ***구 *동 123-45</w:t>
      </w:r>
    </w:p>
    <w:p>
      <w:r>
        <w:t>여권번호: K******** / 운전면허: **-**-******-**</w:t>
      </w:r>
    </w:p>
    <w:p>
      <w:r>
        <w:t>계좌번호: 110-234-567890 / 사번: HR-2025-00987</w:t>
      </w:r>
    </w:p>
    <w:p/>
    <w:p>
      <w:r>
        <w:t>이서윤님은 010-****-**** 또는 seoyun.lee@example.com로 연락 가능하며, 주소는 ****시 ***구 *동 123-45입니다.</w:t>
      </w:r>
    </w:p>
    <w:p/>
    <w:p>
      <w:r>
        <w:t>성명: 김민준</w:t>
      </w:r>
    </w:p>
    <w:p>
      <w:r>
        <w:t>010-****-****</w:t>
      </w:r>
    </w:p>
    <w:p>
      <w:r>
        <w:t>이***@example.com</w:t>
      </w:r>
    </w:p>
    <w:p>
      <w:r>
        <w:t>주소: ****시 *구 **로 12</w:t>
      </w:r>
    </w:p>
    <w:p>
      <w:r>
        <w:t>여권번호: S******** / 운전면허: **-**-******-**</w:t>
      </w:r>
    </w:p>
    <w:p>
      <w:r>
        <w:t>계좌번호: 045-9876-543210 / 사번: ENG-2025-10293</w:t>
      </w:r>
    </w:p>
    <w:p/>
    <w:p>
      <w:r>
        <w:t>김민준님은 010-****-**** 또는 minjun.kim@example.com로 연락 가능하며, 주소는 ****시 *구 **로 12입니다.</w:t>
      </w:r>
    </w:p>
    <w:p/>
    <w:p>
      <w:r>
        <w:t>성명: 박서연</w:t>
      </w:r>
    </w:p>
    <w:p>
      <w:r>
        <w:t>010-****-****</w:t>
      </w:r>
    </w:p>
    <w:p>
      <w:r>
        <w:t>이***@example.com</w:t>
      </w:r>
    </w:p>
    <w:p>
      <w:r>
        <w:t>주소: ****시 **구 **로 149</w:t>
      </w:r>
    </w:p>
    <w:p>
      <w:r>
        <w:t>여권번호: P******** / 운전면허: **-**-******-**</w:t>
      </w:r>
    </w:p>
    <w:p>
      <w:r>
        <w:t>계좌번호: 004-567-001234 / 사번: OPS-2025-00045</w:t>
      </w:r>
    </w:p>
    <w:p/>
    <w:p>
      <w:r>
        <w:t>박서연님은 010-****-**** 또는 seoyeon.park@example.com로 연락 가능하며, 주소는 ****시 **구 **로 149입니다.</w:t>
      </w:r>
    </w:p>
    <w:p/>
    <w:p>
      <w:r>
        <w:t>성명: 최지훈</w:t>
      </w:r>
    </w:p>
    <w:p>
      <w:r>
        <w:t>010-****-****</w:t>
      </w:r>
    </w:p>
    <w:p>
      <w:r>
        <w:t>이***@example.com</w:t>
      </w:r>
    </w:p>
    <w:p>
      <w:r>
        <w:t>주소: ****시 *구 ***로 955</w:t>
      </w:r>
    </w:p>
    <w:p>
      <w:r>
        <w:t>여권번호: L******** / 운전면허: **-**-******-**</w:t>
      </w:r>
    </w:p>
    <w:p>
      <w:r>
        <w:t>계좌번호: 020-2020-303030 / 사번: FIN-2025-30001</w:t>
      </w:r>
    </w:p>
    <w:p/>
    <w:p>
      <w:r>
        <w:t>최지훈님은 010-****-**** 또는 jihoon.choi@example.com로 연락 가능하며, 주소는 ****시 *구 ***로 955입니다.</w:t>
      </w:r>
    </w:p>
    <w:p/>
    <w:p>
      <w:r>
        <w:t>성명: 정다은</w:t>
      </w:r>
    </w:p>
    <w:p>
      <w:r>
        <w:t>010-****-****</w:t>
      </w:r>
    </w:p>
    <w:p>
      <w:r>
        <w:t>이***@example.com</w:t>
      </w:r>
    </w:p>
    <w:p>
      <w:r>
        <w:t>주소: ****시 **구 **로 99</w:t>
      </w:r>
    </w:p>
    <w:p>
      <w:r>
        <w:t>여권번호: X******** / 운전면허: **-**-******-**</w:t>
      </w:r>
    </w:p>
    <w:p>
      <w:r>
        <w:t>계좌번호: 090-111-222333 / 사번: HR-2025-01002</w:t>
      </w:r>
    </w:p>
    <w:p/>
    <w:p>
      <w:r>
        <w:t>정다은님은 010-****-**** 또는 daeun.jung@example.com로 연락 가능하며, 주소는 ****시 **구 **로 99입니다.</w:t>
      </w:r>
    </w:p>
    <w:p/>
    <w:p>
      <w:r>
        <w:t>성명: 오준호</w:t>
      </w:r>
    </w:p>
    <w:p>
      <w:r>
        <w:t>010-****-****</w:t>
      </w:r>
    </w:p>
    <w:p>
      <w:r>
        <w:t>이***@example.com</w:t>
      </w:r>
    </w:p>
    <w:p>
      <w:r>
        <w:t>주소: ****시 *구 **로 200</w:t>
      </w:r>
    </w:p>
    <w:p>
      <w:r>
        <w:t>여권번호: Z******** / 운전면허: **-**-******-**</w:t>
      </w:r>
    </w:p>
    <w:p>
      <w:r>
        <w:t>계좌번호: 070-700-800900 / 사번: ENG-2025-77881</w:t>
      </w:r>
    </w:p>
    <w:p/>
    <w:p>
      <w:r>
        <w:t>오준호님은 010-****-**** 또는 junho.oh@example.com로 연락 가능하며, 주소는 ****시 *구 **로 200입니다.</w:t>
      </w:r>
    </w:p>
    <w:p/>
    <w:p>
      <w:r>
        <w:t>성명: 유나래</w:t>
      </w:r>
    </w:p>
    <w:p>
      <w:r>
        <w:t>010-****-****</w:t>
      </w:r>
    </w:p>
    <w:p>
      <w:r>
        <w:t>이***@example.com</w:t>
      </w:r>
    </w:p>
    <w:p>
      <w:r>
        <w:t>주소: 세종특별자치시 도움5로 20</w:t>
      </w:r>
    </w:p>
    <w:p>
      <w:r>
        <w:t>여권번호: H******** / 운전면허: **-**-******-**</w:t>
      </w:r>
    </w:p>
    <w:p>
      <w:r>
        <w:t>계좌번호: 050-123-456789 / 사번: OPS-2025-55443</w:t>
      </w:r>
    </w:p>
    <w:p/>
    <w:p>
      <w:r>
        <w:t>유나래님은 010-****-**** 또는 narae.yoo@example.com로 연락 가능하며, 주소는 세종특별자치시 도움5로 20입니다.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